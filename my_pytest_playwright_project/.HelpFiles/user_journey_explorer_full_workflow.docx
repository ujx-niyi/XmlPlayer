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7187E" w14:textId="77777777" w:rsidR="00245D02" w:rsidRDefault="00000000">
      <w:pPr>
        <w:pStyle w:val="Heading1"/>
      </w:pPr>
      <w:r>
        <w:t>End-to-End Automation Workflow for user-journey-explorer Container</w:t>
      </w:r>
    </w:p>
    <w:p w14:paraId="19437903" w14:textId="77777777" w:rsidR="00245D02" w:rsidRDefault="00000000">
      <w:r>
        <w:t>This document provides the full sequence of commands for building, running, testing, and generating Allure reports using the user-journey-explorer Docker image. It also includes a diagnostic checklist and optional PowerShell automation script reference.</w:t>
      </w:r>
    </w:p>
    <w:p w14:paraId="4C861665" w14:textId="77777777" w:rsidR="00245D02" w:rsidRDefault="00000000">
      <w:pPr>
        <w:pStyle w:val="Heading2"/>
      </w:pPr>
      <w:r>
        <w:t>1️⃣ Build (or rebuild) the Docker image</w:t>
      </w:r>
    </w:p>
    <w:p w14:paraId="4F160445" w14:textId="77777777" w:rsidR="00245D02" w:rsidRDefault="00000000">
      <w:pPr>
        <w:pStyle w:val="ListBullet"/>
      </w:pPr>
      <w:r>
        <w:br/>
        <w:t>cd C:\Projects\XmlPlay\my_pytest_playwright_project</w:t>
      </w:r>
      <w:r>
        <w:br/>
        <w:t>docker build -t user-journey-explorer:fast .</w:t>
      </w:r>
      <w:r>
        <w:br/>
      </w:r>
    </w:p>
    <w:p w14:paraId="1AAEB445" w14:textId="77777777" w:rsidR="00245D02" w:rsidRDefault="00000000">
      <w:pPr>
        <w:pStyle w:val="Heading2"/>
      </w:pPr>
      <w:r>
        <w:t>2️⃣ Verify the image was built correctly</w:t>
      </w:r>
    </w:p>
    <w:p w14:paraId="3B466F71" w14:textId="77777777" w:rsidR="00245D02" w:rsidRDefault="00000000">
      <w:pPr>
        <w:pStyle w:val="ListBullet"/>
      </w:pPr>
      <w:r>
        <w:t>docker images user-journey-explorer:fast</w:t>
      </w:r>
    </w:p>
    <w:p w14:paraId="182E1A9E" w14:textId="77777777" w:rsidR="00245D02" w:rsidRDefault="00000000">
      <w:pPr>
        <w:pStyle w:val="Heading2"/>
      </w:pPr>
      <w:r>
        <w:t>3️⃣ Confirm entrypoint</w:t>
      </w:r>
    </w:p>
    <w:p w14:paraId="3BBFEDB3" w14:textId="77777777" w:rsidR="00245D02" w:rsidRDefault="00000000">
      <w:pPr>
        <w:pStyle w:val="ListBullet"/>
      </w:pPr>
      <w:r>
        <w:t>docker inspect user-journey-explorer:fast --format '{{json .Config.Entrypoint}}'</w:t>
      </w:r>
    </w:p>
    <w:p w14:paraId="4D0EBEBF" w14:textId="77777777" w:rsidR="00245D02" w:rsidRDefault="00000000">
      <w:pPr>
        <w:pStyle w:val="Heading2"/>
      </w:pPr>
      <w:r>
        <w:t>4️⃣ Generate XML / HTML / PDF test artifacts</w:t>
      </w:r>
    </w:p>
    <w:p w14:paraId="49B8939B" w14:textId="77777777" w:rsidR="00245D02" w:rsidRDefault="00000000">
      <w:pPr>
        <w:pStyle w:val="ListBullet"/>
      </w:pPr>
      <w:r>
        <w:br/>
        <w:t>docker run --rm `</w:t>
      </w:r>
      <w:r>
        <w:br/>
        <w:t xml:space="preserve">  -v "${pwd}/data:/app/data" `</w:t>
      </w:r>
      <w:r>
        <w:br/>
        <w:t xml:space="preserve">  user-journey-explorer:fast -- UJX PUBLIC USER</w:t>
      </w:r>
      <w:r>
        <w:br/>
      </w:r>
    </w:p>
    <w:p w14:paraId="49038291" w14:textId="77777777" w:rsidR="00245D02" w:rsidRDefault="00000000">
      <w:pPr>
        <w:pStyle w:val="Heading2"/>
      </w:pPr>
      <w:r>
        <w:t>5️⃣ Run pytest (Allure-enabled)</w:t>
      </w:r>
    </w:p>
    <w:p w14:paraId="26B4C5AD" w14:textId="77777777" w:rsidR="00245D02" w:rsidRDefault="00000000">
      <w:pPr>
        <w:pStyle w:val="ListBullet"/>
      </w:pPr>
      <w:r>
        <w:br/>
        <w:t>docker run --rm `</w:t>
      </w:r>
      <w:r>
        <w:br/>
        <w:t xml:space="preserve">  -e ROLE_KEY=UJX_PUBLIC_USER `</w:t>
      </w:r>
      <w:r>
        <w:br/>
        <w:t xml:space="preserve">  -v "${pwd}:/app" `</w:t>
      </w:r>
      <w:r>
        <w:br/>
        <w:t xml:space="preserve">  -v "${pwd}/allure-results:/app/allure-results" `</w:t>
      </w:r>
      <w:r>
        <w:br/>
        <w:t xml:space="preserve">  user-journey-explorer:fast -- pytest --alluredir=/app/allure-results -v</w:t>
      </w:r>
      <w:r>
        <w:br/>
      </w:r>
    </w:p>
    <w:p w14:paraId="00103EE4" w14:textId="77777777" w:rsidR="00245D02" w:rsidRDefault="00000000">
      <w:pPr>
        <w:pStyle w:val="Heading2"/>
      </w:pPr>
      <w:r>
        <w:t>6️⃣ Verify pytest results exist</w:t>
      </w:r>
    </w:p>
    <w:p w14:paraId="0A49576B" w14:textId="77777777" w:rsidR="00245D02" w:rsidRDefault="00000000">
      <w:pPr>
        <w:pStyle w:val="ListBullet"/>
      </w:pPr>
      <w:r>
        <w:t>Get-ChildItem .\allure-results</w:t>
      </w:r>
    </w:p>
    <w:p w14:paraId="3AAB6C41" w14:textId="77777777" w:rsidR="00245D02" w:rsidRDefault="00000000">
      <w:pPr>
        <w:pStyle w:val="Heading2"/>
      </w:pPr>
      <w:r>
        <w:t>7️⃣ Generate Allure report (HTML)</w:t>
      </w:r>
    </w:p>
    <w:p w14:paraId="5D64CC93" w14:textId="77777777" w:rsidR="00245D02" w:rsidRDefault="00000000">
      <w:pPr>
        <w:pStyle w:val="ListBullet"/>
      </w:pPr>
      <w:r>
        <w:br/>
        <w:t>docker run --rm `</w:t>
      </w:r>
      <w:r>
        <w:br/>
        <w:t xml:space="preserve">  -v "${pwd}/allure-results:/app/allure-results" `</w:t>
      </w:r>
      <w:r>
        <w:br/>
        <w:t xml:space="preserve">  -v "${pwd}/allure-report:/app/allure-report" `</w:t>
      </w:r>
      <w:r>
        <w:br/>
      </w:r>
      <w:r>
        <w:lastRenderedPageBreak/>
        <w:t xml:space="preserve">  user-journey-explorer:fast -- allure generate /app/allure-results --clean -o /app/allure-report</w:t>
      </w:r>
      <w:r>
        <w:br/>
      </w:r>
    </w:p>
    <w:p w14:paraId="7F091EA8" w14:textId="77777777" w:rsidR="00245D02" w:rsidRDefault="00000000">
      <w:pPr>
        <w:pStyle w:val="Heading2"/>
      </w:pPr>
      <w:r>
        <w:t>8️⃣ View the Allure report</w:t>
      </w:r>
    </w:p>
    <w:p w14:paraId="1BEA0B85" w14:textId="77777777" w:rsidR="00245D02" w:rsidRDefault="00000000">
      <w:pPr>
        <w:pStyle w:val="ListBullet"/>
      </w:pPr>
      <w:r>
        <w:br/>
        <w:t>cd allure-report</w:t>
      </w:r>
      <w:r>
        <w:br/>
        <w:t>python -m http.server 8080</w:t>
      </w:r>
      <w:r>
        <w:br/>
        <w:t># Visit http://localhost:8080</w:t>
      </w:r>
      <w:r>
        <w:br/>
      </w:r>
    </w:p>
    <w:p w14:paraId="7CC8A3C9" w14:textId="77777777" w:rsidR="00245D02" w:rsidRDefault="00000000">
      <w:pPr>
        <w:pStyle w:val="Heading2"/>
      </w:pPr>
      <w:r>
        <w:t>9️⃣ Diagnostics</w:t>
      </w:r>
    </w:p>
    <w:p w14:paraId="3840583F" w14:textId="77777777" w:rsidR="00245D02" w:rsidRDefault="00000000">
      <w:pPr>
        <w:pStyle w:val="ListBullet"/>
      </w:pPr>
      <w:r>
        <w:br/>
        <w:t>docker images user-journey-explorer:fast</w:t>
      </w:r>
      <w:r>
        <w:br/>
        <w:t>docker ps -a --latest</w:t>
      </w:r>
      <w:r>
        <w:br/>
        <w:t>docker run -it --rm --entrypoint bash user-journey-explorer:fast</w:t>
      </w:r>
      <w:r>
        <w:br/>
        <w:t>docker run --rm user-journey-explorer:fast -- allure --version</w:t>
      </w:r>
      <w:r>
        <w:br/>
        <w:t>Get-ChildItem .\data\output\latest_*.json</w:t>
      </w:r>
      <w:r>
        <w:br/>
      </w:r>
    </w:p>
    <w:p w14:paraId="1786370A" w14:textId="77777777" w:rsidR="00245D02" w:rsidRDefault="00000000">
      <w:pPr>
        <w:pStyle w:val="Heading2"/>
      </w:pPr>
      <w:r>
        <w:t>🔟 Optional — run multiple roles in sequence</w:t>
      </w:r>
    </w:p>
    <w:p w14:paraId="12FA3F6C" w14:textId="77777777" w:rsidR="00245D02" w:rsidRDefault="00000000">
      <w:pPr>
        <w:pStyle w:val="ListBullet"/>
      </w:pPr>
      <w:r>
        <w:br/>
        <w:t>$roles = @("UJX_PUBLIC_USER", "UJX_PUBLIC_ADMIN", "UJX_PRIVATE_USER")</w:t>
      </w:r>
      <w:r>
        <w:br/>
        <w:t>foreach ($role in $roles) {</w:t>
      </w:r>
      <w:r>
        <w:br/>
        <w:t xml:space="preserve">    docker run --rm `</w:t>
      </w:r>
      <w:r>
        <w:br/>
        <w:t xml:space="preserve">      -e ROLE_KEY=$role `</w:t>
      </w:r>
      <w:r>
        <w:br/>
        <w:t xml:space="preserve">      -v "${pwd}:/app" `</w:t>
      </w:r>
      <w:r>
        <w:br/>
        <w:t xml:space="preserve">      -v "${pwd}/allure-results:/app/allure-results" `</w:t>
      </w:r>
      <w:r>
        <w:br/>
        <w:t xml:space="preserve">      user-journey-explorer:fast -- pytest --alluredir=/app/allure-results -v</w:t>
      </w:r>
      <w:r>
        <w:br/>
        <w:t>}</w:t>
      </w:r>
      <w:r>
        <w:br/>
      </w:r>
    </w:p>
    <w:p w14:paraId="255FBBF9" w14:textId="77777777" w:rsidR="00245D02" w:rsidRDefault="00000000">
      <w:r>
        <w:br w:type="page"/>
      </w:r>
    </w:p>
    <w:p w14:paraId="64BAF999" w14:textId="77777777" w:rsidR="00245D02" w:rsidRDefault="00000000">
      <w:pPr>
        <w:pStyle w:val="Heading1"/>
      </w:pPr>
      <w:r>
        <w:lastRenderedPageBreak/>
        <w:t>PowerShell Automation Script (Run-FullCycle.ps1)</w:t>
      </w:r>
    </w:p>
    <w:p w14:paraId="740660FC" w14:textId="77777777" w:rsidR="00245D02" w:rsidRDefault="00000000">
      <w:r>
        <w:br/>
        <w:t>This script automates the full build → run → test → report cycle with error handling and timestamps.</w:t>
      </w:r>
      <w:r>
        <w:br/>
      </w:r>
    </w:p>
    <w:p w14:paraId="33C38DCC" w14:textId="77777777" w:rsidR="00245D02" w:rsidRDefault="00000000">
      <w:r>
        <w:br/>
        <w:t>param(</w:t>
      </w:r>
      <w:r>
        <w:br/>
        <w:t xml:space="preserve">    [string]$OrgId = "UJX",</w:t>
      </w:r>
      <w:r>
        <w:br/>
        <w:t xml:space="preserve">    [string]$Project = "PUBLIC",</w:t>
      </w:r>
      <w:r>
        <w:br/>
        <w:t xml:space="preserve">    [string]$Role = "USER"</w:t>
      </w:r>
      <w:r>
        <w:br/>
        <w:t>)</w:t>
      </w:r>
      <w:r>
        <w:br/>
      </w:r>
      <w:r>
        <w:br/>
        <w:t>$ErrorActionPreference = "Stop"</w:t>
      </w:r>
      <w:r>
        <w:br/>
        <w:t>$timestamp = Get-Date -Format "yyyyMMdd_HHmmss"</w:t>
      </w:r>
      <w:r>
        <w:br/>
        <w:t>Write-Host "[$timestamp] 🚀 Starting Full Test Cycle" -ForegroundColor Cyan</w:t>
      </w:r>
      <w:r>
        <w:br/>
      </w:r>
      <w:r>
        <w:br/>
        <w:t># Build image</w:t>
      </w:r>
      <w:r>
        <w:br/>
        <w:t>Write-Host "`n🧱 Building Docker image..." -ForegroundColor Yellow</w:t>
      </w:r>
      <w:r>
        <w:br/>
        <w:t>docker build -t user-journey-explorer:fast .</w:t>
      </w:r>
      <w:r>
        <w:br/>
      </w:r>
      <w:r>
        <w:br/>
        <w:t># Generate XML/HTML/PDF</w:t>
      </w:r>
      <w:r>
        <w:br/>
        <w:t>Write-Host "`n▶ Running Excel converter..." -ForegroundColor Yellow</w:t>
      </w:r>
      <w:r>
        <w:br/>
        <w:t>docker run --rm -v "${pwd}/data:/app/data" user-journey-explorer:fast -- $OrgId $Project $Role</w:t>
      </w:r>
      <w:r>
        <w:br/>
      </w:r>
      <w:r>
        <w:br/>
        <w:t># Run pytest with Allure</w:t>
      </w:r>
      <w:r>
        <w:br/>
        <w:t>Write-Host "`n🧪 Running pytest..." -ForegroundColor Yellow</w:t>
      </w:r>
      <w:r>
        <w:br/>
        <w:t>docker run --rm -e ROLE_KEY="${OrgId}_${Project}_${Role}" -v "${pwd}:/app" -v "${pwd}/allure-results:/app/allure-results" user-journey-explorer:fast -- pytest --alluredir=/app/allure-results -v</w:t>
      </w:r>
      <w:r>
        <w:br/>
      </w:r>
      <w:r>
        <w:br/>
        <w:t># Generate Allure report</w:t>
      </w:r>
      <w:r>
        <w:br/>
        <w:t>Write-Host "`n📊 Generating Allure report..." -ForegroundColor Yellow</w:t>
      </w:r>
      <w:r>
        <w:br/>
        <w:t>docker run --rm -v "${pwd}/allure-results:/app/allure-results" -v "${pwd}/allure-report:/app/allure-report" user-journey-explorer:fast -- allure generate /app/allure-results --clean -o /app/allure-report</w:t>
      </w:r>
      <w:r>
        <w:br/>
      </w:r>
      <w:r>
        <w:br/>
        <w:t>Write-Host "`n✅ Cycle complete! View report at ./allure-report/index.html" -ForegroundColor Green</w:t>
      </w:r>
      <w:r>
        <w:br/>
      </w:r>
    </w:p>
    <w:sectPr w:rsidR="00245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657012">
    <w:abstractNumId w:val="8"/>
  </w:num>
  <w:num w:numId="2" w16cid:durableId="379287965">
    <w:abstractNumId w:val="6"/>
  </w:num>
  <w:num w:numId="3" w16cid:durableId="546844267">
    <w:abstractNumId w:val="5"/>
  </w:num>
  <w:num w:numId="4" w16cid:durableId="2045598083">
    <w:abstractNumId w:val="4"/>
  </w:num>
  <w:num w:numId="5" w16cid:durableId="1417090696">
    <w:abstractNumId w:val="7"/>
  </w:num>
  <w:num w:numId="6" w16cid:durableId="2042122047">
    <w:abstractNumId w:val="3"/>
  </w:num>
  <w:num w:numId="7" w16cid:durableId="1444182571">
    <w:abstractNumId w:val="2"/>
  </w:num>
  <w:num w:numId="8" w16cid:durableId="1317145929">
    <w:abstractNumId w:val="1"/>
  </w:num>
  <w:num w:numId="9" w16cid:durableId="78750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5D02"/>
    <w:rsid w:val="0029639D"/>
    <w:rsid w:val="00326F90"/>
    <w:rsid w:val="007F5A58"/>
    <w:rsid w:val="00AA1D8D"/>
    <w:rsid w:val="00B47730"/>
    <w:rsid w:val="00CB0664"/>
    <w:rsid w:val="00FC693F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71F7A"/>
  <w14:defaultImageDpi w14:val="300"/>
  <w15:docId w15:val="{439A7195-58CD-4D3D-949E-DED7978E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Niyi UJX</cp:lastModifiedBy>
  <cp:revision>2</cp:revision>
  <dcterms:created xsi:type="dcterms:W3CDTF">2025-10-22T02:37:00Z</dcterms:created>
  <dcterms:modified xsi:type="dcterms:W3CDTF">2025-10-22T02:37:00Z</dcterms:modified>
  <cp:category/>
</cp:coreProperties>
</file>